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41760F"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Prototype Testing Form</w:t>
      </w:r>
    </w:p>
    <w:tbl>
      <w:tblPr>
        <w:tblStyle w:val="35"/>
        <w:tblW w:w="9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8"/>
        <w:gridCol w:w="1416"/>
        <w:gridCol w:w="1450"/>
        <w:gridCol w:w="1517"/>
        <w:gridCol w:w="1550"/>
        <w:gridCol w:w="1733"/>
      </w:tblGrid>
      <w:tr w14:paraId="09DD20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8" w:type="dxa"/>
          </w:tcPr>
          <w:p w14:paraId="5BF03BE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Area</w:t>
            </w:r>
          </w:p>
        </w:tc>
        <w:tc>
          <w:tcPr>
            <w:tcW w:w="1416" w:type="dxa"/>
          </w:tcPr>
          <w:p w14:paraId="5AFCBEA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450" w:type="dxa"/>
          </w:tcPr>
          <w:p w14:paraId="0EA17BD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517" w:type="dxa"/>
          </w:tcPr>
          <w:p w14:paraId="70A3EE9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Issue / Errors</w:t>
            </w:r>
          </w:p>
        </w:tc>
        <w:tc>
          <w:tcPr>
            <w:tcW w:w="1550" w:type="dxa"/>
          </w:tcPr>
          <w:p w14:paraId="4CF58EB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Feedback</w:t>
            </w:r>
          </w:p>
        </w:tc>
        <w:tc>
          <w:tcPr>
            <w:tcW w:w="1733" w:type="dxa"/>
          </w:tcPr>
          <w:p w14:paraId="48D1D6A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Changes Made</w:t>
            </w:r>
          </w:p>
        </w:tc>
      </w:tr>
      <w:tr w14:paraId="78426C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8" w:type="dxa"/>
          </w:tcPr>
          <w:p w14:paraId="36DF5D3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Fill-Level Detection</w:t>
            </w:r>
          </w:p>
        </w:tc>
        <w:tc>
          <w:tcPr>
            <w:tcW w:w="1416" w:type="dxa"/>
          </w:tcPr>
          <w:p w14:paraId="6E797A36">
            <w:pPr>
              <w:spacing w:after="0" w:line="240" w:lineRule="auto"/>
            </w:pPr>
            <w:r>
              <w:t>Bin detects empty, half-full, and full levels accura</w:t>
            </w:r>
            <w:bookmarkStart w:id="0" w:name="_GoBack"/>
            <w:bookmarkEnd w:id="0"/>
            <w:r>
              <w:t>tely using ultrasonic sensor</w:t>
            </w:r>
          </w:p>
        </w:tc>
        <w:tc>
          <w:tcPr>
            <w:tcW w:w="1450" w:type="dxa"/>
          </w:tcPr>
          <w:p w14:paraId="389B168D">
            <w:pPr>
              <w:spacing w:after="0" w:line="240" w:lineRule="auto"/>
            </w:pPr>
            <w:r>
              <w:t>Fill levels are accurately depicted using ultrasonic sensor and LEDs</w:t>
            </w:r>
          </w:p>
        </w:tc>
        <w:tc>
          <w:tcPr>
            <w:tcW w:w="1517" w:type="dxa"/>
          </w:tcPr>
          <w:p w14:paraId="43F50ABF">
            <w:pPr>
              <w:spacing w:after="0" w:line="240" w:lineRule="auto"/>
            </w:pPr>
            <w:r>
              <w:t>Faulty wires and LED, Ultrasonic sensor Echo Pin not responding.</w:t>
            </w:r>
          </w:p>
        </w:tc>
        <w:tc>
          <w:tcPr>
            <w:tcW w:w="1550" w:type="dxa"/>
          </w:tcPr>
          <w:p w14:paraId="05E1C149">
            <w:pPr>
              <w:spacing w:after="0" w:line="240" w:lineRule="auto"/>
            </w:pPr>
            <w:r>
              <w:t>System correctly maps distance to LED colors after fix</w:t>
            </w:r>
          </w:p>
        </w:tc>
        <w:tc>
          <w:tcPr>
            <w:tcW w:w="1733" w:type="dxa"/>
          </w:tcPr>
          <w:p w14:paraId="37CEFFA2">
            <w:pPr>
              <w:spacing w:after="0" w:line="240" w:lineRule="auto"/>
            </w:pPr>
            <w:r>
              <w:t>Replaced wires and LEDs, added resistors, and adjusted code logic</w:t>
            </w:r>
          </w:p>
        </w:tc>
      </w:tr>
      <w:tr w14:paraId="4DEC10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8" w:type="dxa"/>
          </w:tcPr>
          <w:p w14:paraId="7E130A9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Motion-Triggered Lid</w:t>
            </w:r>
          </w:p>
        </w:tc>
        <w:tc>
          <w:tcPr>
            <w:tcW w:w="1416" w:type="dxa"/>
          </w:tcPr>
          <w:p w14:paraId="1335326A">
            <w:pPr>
              <w:spacing w:after="0" w:line="240" w:lineRule="auto"/>
            </w:pPr>
            <w:r>
              <w:t>Lid opens when motion is detected within 30 cm range</w:t>
            </w:r>
          </w:p>
        </w:tc>
        <w:tc>
          <w:tcPr>
            <w:tcW w:w="1450" w:type="dxa"/>
          </w:tcPr>
          <w:p w14:paraId="41537A09">
            <w:pPr>
              <w:spacing w:after="0" w:line="240" w:lineRule="auto"/>
            </w:pPr>
            <w:r>
              <w:t>Bin lid opens when motion is detected in front of the bin</w:t>
            </w:r>
          </w:p>
        </w:tc>
        <w:tc>
          <w:tcPr>
            <w:tcW w:w="1517" w:type="dxa"/>
          </w:tcPr>
          <w:p w14:paraId="203E3AB9">
            <w:pPr>
              <w:spacing w:after="0" w:line="240" w:lineRule="auto"/>
            </w:pPr>
            <w:r>
              <w:t>The PIR sensor had too wide of a range</w:t>
            </w:r>
          </w:p>
        </w:tc>
        <w:tc>
          <w:tcPr>
            <w:tcW w:w="1550" w:type="dxa"/>
          </w:tcPr>
          <w:p w14:paraId="714541B0">
            <w:pPr>
              <w:spacing w:after="0" w:line="240" w:lineRule="auto"/>
            </w:pPr>
            <w:r>
              <w:t>Lid opens too easily if someone walks by nearby</w:t>
            </w:r>
          </w:p>
        </w:tc>
        <w:tc>
          <w:tcPr>
            <w:tcW w:w="1733" w:type="dxa"/>
          </w:tcPr>
          <w:p w14:paraId="3C9528D3">
            <w:pPr>
              <w:spacing w:after="0" w:line="240" w:lineRule="auto"/>
            </w:pPr>
            <w:r>
              <w:t>Calibrated PIR Sensor with shielding, reduced detection field</w:t>
            </w:r>
          </w:p>
        </w:tc>
      </w:tr>
      <w:tr w14:paraId="1D07E0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8" w:type="dxa"/>
          </w:tcPr>
          <w:p w14:paraId="0D5ADB5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LED Indicators</w:t>
            </w:r>
          </w:p>
        </w:tc>
        <w:tc>
          <w:tcPr>
            <w:tcW w:w="1416" w:type="dxa"/>
          </w:tcPr>
          <w:p w14:paraId="04F4D9C3">
            <w:pPr>
              <w:spacing w:after="0" w:line="240" w:lineRule="auto"/>
            </w:pPr>
            <w:r>
              <w:t>Green for empty, yellow for half-full, red for full</w:t>
            </w:r>
          </w:p>
        </w:tc>
        <w:tc>
          <w:tcPr>
            <w:tcW w:w="1450" w:type="dxa"/>
          </w:tcPr>
          <w:p w14:paraId="48D6BEF2">
            <w:pPr>
              <w:spacing w:after="0" w:line="240" w:lineRule="auto"/>
            </w:pPr>
            <w:r>
              <w:t>Does as Expected</w:t>
            </w:r>
          </w:p>
        </w:tc>
        <w:tc>
          <w:tcPr>
            <w:tcW w:w="1517" w:type="dxa"/>
          </w:tcPr>
          <w:p w14:paraId="772184CB">
            <w:pPr>
              <w:spacing w:after="0" w:line="240" w:lineRule="auto"/>
            </w:pPr>
            <w:r>
              <w:t>LEDs didn’t respond well</w:t>
            </w:r>
          </w:p>
        </w:tc>
        <w:tc>
          <w:tcPr>
            <w:tcW w:w="1550" w:type="dxa"/>
          </w:tcPr>
          <w:p w14:paraId="233FD6BB">
            <w:pPr>
              <w:spacing w:after="0" w:line="240" w:lineRule="auto"/>
            </w:pPr>
            <w:r>
              <w:t>Now synced with fill level and working well</w:t>
            </w:r>
          </w:p>
        </w:tc>
        <w:tc>
          <w:tcPr>
            <w:tcW w:w="1733" w:type="dxa"/>
          </w:tcPr>
          <w:p w14:paraId="33CA7477">
            <w:pPr>
              <w:spacing w:after="0" w:line="240" w:lineRule="auto"/>
            </w:pPr>
            <w:r>
              <w:t>Fixed faulty LED connections and ensured correct pin mapping</w:t>
            </w:r>
          </w:p>
        </w:tc>
      </w:tr>
      <w:tr w14:paraId="6366FE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8" w:type="dxa"/>
          </w:tcPr>
          <w:p w14:paraId="05FC761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Power Management</w:t>
            </w:r>
          </w:p>
        </w:tc>
        <w:tc>
          <w:tcPr>
            <w:tcW w:w="1416" w:type="dxa"/>
          </w:tcPr>
          <w:p w14:paraId="40DAF5FA">
            <w:pPr>
              <w:spacing w:after="0" w:line="240" w:lineRule="auto"/>
            </w:pPr>
            <w:r>
              <w:t>NodeMCU enters deep sleep mode when idle</w:t>
            </w:r>
          </w:p>
        </w:tc>
        <w:tc>
          <w:tcPr>
            <w:tcW w:w="1450" w:type="dxa"/>
          </w:tcPr>
          <w:p w14:paraId="4DC5218D">
            <w:pPr>
              <w:spacing w:after="0" w:line="240" w:lineRule="auto"/>
            </w:pPr>
            <w:r>
              <w:t>NodeMCU remains active throughout</w:t>
            </w:r>
          </w:p>
        </w:tc>
        <w:tc>
          <w:tcPr>
            <w:tcW w:w="1517" w:type="dxa"/>
          </w:tcPr>
          <w:p w14:paraId="48F691B2">
            <w:pPr>
              <w:spacing w:after="0" w:line="240" w:lineRule="auto"/>
            </w:pPr>
            <w:r>
              <w:t>Deep sleep not implemented yet</w:t>
            </w:r>
          </w:p>
        </w:tc>
        <w:tc>
          <w:tcPr>
            <w:tcW w:w="1550" w:type="dxa"/>
          </w:tcPr>
          <w:p w14:paraId="3444AA31">
            <w:pPr>
              <w:spacing w:after="0" w:line="240" w:lineRule="auto"/>
            </w:pPr>
            <w:r>
              <w:t>Might drain battery faster during long idle periods</w:t>
            </w:r>
          </w:p>
        </w:tc>
        <w:tc>
          <w:tcPr>
            <w:tcW w:w="1733" w:type="dxa"/>
          </w:tcPr>
          <w:p w14:paraId="13FAA374">
            <w:pPr>
              <w:spacing w:after="0" w:line="240" w:lineRule="auto"/>
            </w:pPr>
            <w:r>
              <w:t>Will implement deep sleep in next code update</w:t>
            </w:r>
          </w:p>
        </w:tc>
      </w:tr>
      <w:tr w14:paraId="01BD79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8" w:type="dxa"/>
          </w:tcPr>
          <w:p w14:paraId="0F63441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Data Logging</w:t>
            </w:r>
          </w:p>
        </w:tc>
        <w:tc>
          <w:tcPr>
            <w:tcW w:w="1416" w:type="dxa"/>
          </w:tcPr>
          <w:p w14:paraId="5D14DEA4">
            <w:pPr>
              <w:spacing w:after="0" w:line="240" w:lineRule="auto"/>
            </w:pPr>
            <w:r>
              <w:t>Sensor data is logged every 5 minutes with timestamps</w:t>
            </w:r>
          </w:p>
        </w:tc>
        <w:tc>
          <w:tcPr>
            <w:tcW w:w="1450" w:type="dxa"/>
          </w:tcPr>
          <w:p w14:paraId="123F8770">
            <w:pPr>
              <w:spacing w:after="0" w:line="240" w:lineRule="auto"/>
            </w:pPr>
            <w:r>
              <w:t>Not yet implemented</w:t>
            </w:r>
          </w:p>
        </w:tc>
        <w:tc>
          <w:tcPr>
            <w:tcW w:w="1517" w:type="dxa"/>
          </w:tcPr>
          <w:p w14:paraId="68DB3567">
            <w:pPr>
              <w:spacing w:after="0" w:line="240" w:lineRule="auto"/>
            </w:pPr>
            <w:r>
              <w:t>Logging to server not yet set up</w:t>
            </w:r>
          </w:p>
        </w:tc>
        <w:tc>
          <w:tcPr>
            <w:tcW w:w="1550" w:type="dxa"/>
          </w:tcPr>
          <w:p w14:paraId="2A7FFB1E">
            <w:pPr>
              <w:spacing w:after="0" w:line="240" w:lineRule="auto"/>
            </w:pPr>
            <w:r>
              <w:t>Will be necessary for monitoring historical trends</w:t>
            </w:r>
          </w:p>
        </w:tc>
        <w:tc>
          <w:tcPr>
            <w:tcW w:w="1733" w:type="dxa"/>
          </w:tcPr>
          <w:p w14:paraId="76D3D53B">
            <w:pPr>
              <w:spacing w:after="0" w:line="240" w:lineRule="auto"/>
            </w:pPr>
            <w:r>
              <w:t>Planning to integrate Firebase or Blynk datastream logging</w:t>
            </w:r>
          </w:p>
        </w:tc>
      </w:tr>
      <w:tr w14:paraId="16F545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8" w:type="dxa"/>
          </w:tcPr>
          <w:p w14:paraId="103A078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Connectivity</w:t>
            </w:r>
          </w:p>
        </w:tc>
        <w:tc>
          <w:tcPr>
            <w:tcW w:w="1416" w:type="dxa"/>
          </w:tcPr>
          <w:p w14:paraId="20D90767">
            <w:pPr>
              <w:spacing w:after="0" w:line="240" w:lineRule="auto"/>
            </w:pPr>
            <w:r>
              <w:t>Wi-Fi connects reliably to send data to the cloud/server</w:t>
            </w:r>
          </w:p>
        </w:tc>
        <w:tc>
          <w:tcPr>
            <w:tcW w:w="1450" w:type="dxa"/>
          </w:tcPr>
          <w:p w14:paraId="501C9FEB">
            <w:pPr>
              <w:spacing w:after="0" w:line="240" w:lineRule="auto"/>
            </w:pPr>
            <w:r>
              <w:t>Wi-Fi connects successfully to Blynk</w:t>
            </w:r>
          </w:p>
        </w:tc>
        <w:tc>
          <w:tcPr>
            <w:tcW w:w="1517" w:type="dxa"/>
          </w:tcPr>
          <w:p w14:paraId="6DB56E4D">
            <w:pPr>
              <w:spacing w:after="0" w:line="240" w:lineRule="auto"/>
            </w:pPr>
            <w:r>
              <w:t>Occasional disconnection on weak signal</w:t>
            </w:r>
          </w:p>
        </w:tc>
        <w:tc>
          <w:tcPr>
            <w:tcW w:w="1550" w:type="dxa"/>
          </w:tcPr>
          <w:p w14:paraId="7C1B2D80">
            <w:pPr>
              <w:spacing w:after="0" w:line="240" w:lineRule="auto"/>
            </w:pPr>
            <w:r>
              <w:t>Stable when within router range</w:t>
            </w:r>
          </w:p>
        </w:tc>
        <w:tc>
          <w:tcPr>
            <w:tcW w:w="1733" w:type="dxa"/>
          </w:tcPr>
          <w:p w14:paraId="70E643AD">
            <w:pPr>
              <w:spacing w:after="0" w:line="240" w:lineRule="auto"/>
            </w:pPr>
            <w:r>
              <w:t>Added Wi-Fi reconnection loop in NodeMCU code</w:t>
            </w:r>
          </w:p>
        </w:tc>
      </w:tr>
      <w:tr w14:paraId="5240C8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8" w:type="dxa"/>
          </w:tcPr>
          <w:p w14:paraId="2099D3D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Sensor Accuracy</w:t>
            </w:r>
          </w:p>
        </w:tc>
        <w:tc>
          <w:tcPr>
            <w:tcW w:w="1416" w:type="dxa"/>
          </w:tcPr>
          <w:p w14:paraId="5A4F2288">
            <w:pPr>
              <w:spacing w:after="0" w:line="240" w:lineRule="auto"/>
            </w:pPr>
            <w:r>
              <w:t>Sensor readings are within ±5% margin</w:t>
            </w:r>
          </w:p>
        </w:tc>
        <w:tc>
          <w:tcPr>
            <w:tcW w:w="1450" w:type="dxa"/>
          </w:tcPr>
          <w:p w14:paraId="6B3FBE5E">
            <w:pPr>
              <w:spacing w:after="0" w:line="240" w:lineRule="auto"/>
            </w:pPr>
            <w:r>
              <w:t>Within acceptable range (±3–4%)</w:t>
            </w:r>
          </w:p>
        </w:tc>
        <w:tc>
          <w:tcPr>
            <w:tcW w:w="1517" w:type="dxa"/>
          </w:tcPr>
          <w:p w14:paraId="55603B94">
            <w:pPr>
              <w:spacing w:after="0" w:line="240" w:lineRule="auto"/>
            </w:pPr>
            <w:r>
              <w:t>Slight fluctuation on ultrasonic readings</w:t>
            </w:r>
          </w:p>
        </w:tc>
        <w:tc>
          <w:tcPr>
            <w:tcW w:w="1550" w:type="dxa"/>
          </w:tcPr>
          <w:p w14:paraId="7235AFF4">
            <w:pPr>
              <w:spacing w:after="0" w:line="240" w:lineRule="auto"/>
            </w:pPr>
            <w:r>
              <w:t>Acceptable for real-world bin usage</w:t>
            </w:r>
          </w:p>
        </w:tc>
        <w:tc>
          <w:tcPr>
            <w:tcW w:w="1733" w:type="dxa"/>
          </w:tcPr>
          <w:p w14:paraId="43A2C7F4">
            <w:pPr>
              <w:spacing w:after="0" w:line="240" w:lineRule="auto"/>
            </w:pPr>
            <w:r>
              <w:t>Added averaging logic for multiple readings</w:t>
            </w:r>
          </w:p>
        </w:tc>
      </w:tr>
      <w:tr w14:paraId="498C4E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8" w:type="dxa"/>
          </w:tcPr>
          <w:p w14:paraId="61913E9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Durability Test</w:t>
            </w:r>
          </w:p>
        </w:tc>
        <w:tc>
          <w:tcPr>
            <w:tcW w:w="1416" w:type="dxa"/>
          </w:tcPr>
          <w:p w14:paraId="614A7299">
            <w:pPr>
              <w:spacing w:after="0" w:line="240" w:lineRule="auto"/>
            </w:pPr>
            <w:r>
              <w:t>Bin withstands 5 cycles of physical usage (open/close, weight impact)</w:t>
            </w:r>
          </w:p>
        </w:tc>
        <w:tc>
          <w:tcPr>
            <w:tcW w:w="1450" w:type="dxa"/>
          </w:tcPr>
          <w:p w14:paraId="57AA552B">
            <w:pPr>
              <w:spacing w:after="0" w:line="240" w:lineRule="auto"/>
            </w:pPr>
            <w:r>
              <w:t>Passed 5 cycles during test</w:t>
            </w:r>
          </w:p>
        </w:tc>
        <w:tc>
          <w:tcPr>
            <w:tcW w:w="1517" w:type="dxa"/>
          </w:tcPr>
          <w:p w14:paraId="4D61B4E2">
            <w:pPr>
              <w:spacing w:after="0" w:line="240" w:lineRule="auto"/>
            </w:pPr>
            <w:r>
              <w:t>None</w:t>
            </w:r>
          </w:p>
        </w:tc>
        <w:tc>
          <w:tcPr>
            <w:tcW w:w="1550" w:type="dxa"/>
          </w:tcPr>
          <w:p w14:paraId="3F1F3A65">
            <w:pPr>
              <w:spacing w:after="0" w:line="240" w:lineRule="auto"/>
            </w:pPr>
            <w:r>
              <w:t>Mechanism is stable, no obvious wear</w:t>
            </w:r>
          </w:p>
        </w:tc>
        <w:tc>
          <w:tcPr>
            <w:tcW w:w="1733" w:type="dxa"/>
          </w:tcPr>
          <w:p w14:paraId="44CE7F40">
            <w:pPr>
              <w:spacing w:after="0" w:line="240" w:lineRule="auto"/>
            </w:pPr>
            <w:r>
              <w:t>Secured internal components with better cable management</w:t>
            </w:r>
          </w:p>
        </w:tc>
      </w:tr>
      <w:tr w14:paraId="1A9A6E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8" w:type="dxa"/>
          </w:tcPr>
          <w:p w14:paraId="7D885AE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App/Platform Sync</w:t>
            </w:r>
          </w:p>
        </w:tc>
        <w:tc>
          <w:tcPr>
            <w:tcW w:w="1416" w:type="dxa"/>
          </w:tcPr>
          <w:p w14:paraId="52B9F77E">
            <w:pPr>
              <w:spacing w:after="0" w:line="240" w:lineRule="auto"/>
            </w:pPr>
            <w:r>
              <w:t>Real-time bin status syncs with mobile/web dashboard</w:t>
            </w:r>
          </w:p>
        </w:tc>
        <w:tc>
          <w:tcPr>
            <w:tcW w:w="1450" w:type="dxa"/>
          </w:tcPr>
          <w:p w14:paraId="7A82320B">
            <w:pPr>
              <w:spacing w:after="0" w:line="240" w:lineRule="auto"/>
            </w:pPr>
            <w:r>
              <w:t>Status syncs with Blynk app in near real-time</w:t>
            </w:r>
          </w:p>
        </w:tc>
        <w:tc>
          <w:tcPr>
            <w:tcW w:w="1517" w:type="dxa"/>
          </w:tcPr>
          <w:p w14:paraId="40D281C2">
            <w:pPr>
              <w:spacing w:after="0" w:line="240" w:lineRule="auto"/>
            </w:pPr>
            <w:r>
              <w:t>Delay of ~1 second in updates</w:t>
            </w:r>
          </w:p>
        </w:tc>
        <w:tc>
          <w:tcPr>
            <w:tcW w:w="1550" w:type="dxa"/>
          </w:tcPr>
          <w:p w14:paraId="014FE197">
            <w:pPr>
              <w:spacing w:after="0" w:line="240" w:lineRule="auto"/>
            </w:pPr>
            <w:r>
              <w:t>Works well under normal network conditions</w:t>
            </w:r>
          </w:p>
        </w:tc>
        <w:tc>
          <w:tcPr>
            <w:tcW w:w="1733" w:type="dxa"/>
          </w:tcPr>
          <w:p w14:paraId="41E51366">
            <w:pPr>
              <w:spacing w:after="0" w:line="240" w:lineRule="auto"/>
            </w:pPr>
            <w:r>
              <w:t>Blynk virtual pins (V0-V2) used to reflect fill, motion, and lid status</w:t>
            </w:r>
          </w:p>
        </w:tc>
      </w:tr>
      <w:tr w14:paraId="324E6D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8" w:type="dxa"/>
          </w:tcPr>
          <w:p w14:paraId="521D4EEC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Battery Usage</w:t>
            </w:r>
          </w:p>
        </w:tc>
        <w:tc>
          <w:tcPr>
            <w:tcW w:w="1416" w:type="dxa"/>
          </w:tcPr>
          <w:p w14:paraId="19655CA7">
            <w:pPr>
              <w:spacing w:after="0" w:line="240" w:lineRule="auto"/>
            </w:pPr>
            <w:r>
              <w:t>Device lasts at least 48 hours on full charge during testing</w:t>
            </w:r>
          </w:p>
        </w:tc>
        <w:tc>
          <w:tcPr>
            <w:tcW w:w="1450" w:type="dxa"/>
          </w:tcPr>
          <w:p w14:paraId="7C6C5EC8">
            <w:pPr>
              <w:spacing w:after="0" w:line="240" w:lineRule="auto"/>
            </w:pPr>
            <w:r>
              <w:t>Lasted approx. 32 hours under continuous Wi-Fi + LED usage</w:t>
            </w:r>
          </w:p>
        </w:tc>
        <w:tc>
          <w:tcPr>
            <w:tcW w:w="1517" w:type="dxa"/>
          </w:tcPr>
          <w:p w14:paraId="2986C23F">
            <w:pPr>
              <w:spacing w:after="0" w:line="240" w:lineRule="auto"/>
            </w:pPr>
            <w:r>
              <w:t>Wi-Fi stays active constantly</w:t>
            </w:r>
          </w:p>
        </w:tc>
        <w:tc>
          <w:tcPr>
            <w:tcW w:w="1550" w:type="dxa"/>
          </w:tcPr>
          <w:p w14:paraId="279222BE">
            <w:pPr>
              <w:spacing w:after="0" w:line="240" w:lineRule="auto"/>
            </w:pPr>
            <w:r>
              <w:t>Will need optimization (deep sleep, LED off when idle)</w:t>
            </w:r>
          </w:p>
        </w:tc>
        <w:tc>
          <w:tcPr>
            <w:tcW w:w="1733" w:type="dxa"/>
          </w:tcPr>
          <w:p w14:paraId="62FE1513">
            <w:pPr>
              <w:spacing w:after="0" w:line="240" w:lineRule="auto"/>
            </w:pPr>
            <w:r>
              <w:t>Plan to reduce LED usage and optimize code for power saving</w:t>
            </w:r>
          </w:p>
        </w:tc>
      </w:tr>
    </w:tbl>
    <w:p w14:paraId="709C6921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970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Olusa Seyifunmi</cp:lastModifiedBy>
  <dcterms:modified xsi:type="dcterms:W3CDTF">2025-06-30T20:58:56Z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AE262475E0984C80AABA9CC33461DB65_12</vt:lpwstr>
  </property>
</Properties>
</file>